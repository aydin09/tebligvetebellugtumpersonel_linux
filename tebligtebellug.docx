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  <w:sz w:val="28"/>
              </w:rPr>
              <w:t>T.C.</w:t>
              <w:br/>
              <w:t>İNCİRLİOVA KAYMAKAMLIĞI</w:t>
              <w:br/>
              <w:t>ACARLAR İSTİKLAL İLKOKULU MÜDÜRLÜĞÜ</w:t>
              <w:br/>
              <w:t>TEBLİĞ VE TEBELLÜĞ BELGESİ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</w:rPr>
              <w:t>TEBLİĞ EDİLEN YAZININ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TARİHİ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SAYISI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KONUSU</w:t>
            </w:r>
          </w:p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02.03.2020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12345678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Film Okuma Eğitimi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78"/>
        <w:gridCol w:w="2268"/>
        <w:gridCol w:w="2268"/>
      </w:tblGrid>
      <w:tr>
        <w:tc>
          <w:tcPr>
            <w:tcW w:type="dxa" w:w="5046"/>
          </w:tcPr>
          <w:p>
            <w:pPr>
              <w:jc w:val="center"/>
            </w:pPr>
            <w:r>
              <w:rPr>
                <w:b/>
                <w:sz w:val="20"/>
              </w:rPr>
              <w:t>TEBLİĞİN YERİ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b/>
                <w:sz w:val="20"/>
              </w:rPr>
              <w:t>TEBLİĞİN TARİHİ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b/>
                <w:sz w:val="20"/>
              </w:rPr>
              <w:t>TEBLİĞ SAATİ</w:t>
            </w:r>
          </w:p>
        </w:tc>
      </w:tr>
      <w:tr>
        <w:tc>
          <w:tcPr>
            <w:tcW w:type="dxa" w:w="5046"/>
          </w:tcPr>
          <w:p>
            <w:pPr>
              <w:jc w:val="center"/>
            </w:pPr>
            <w:r>
              <w:rPr>
                <w:sz w:val="20"/>
              </w:rPr>
              <w:t>Acarlar İstiklal İ.O.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sz w:val="20"/>
              </w:rPr>
              <w:t>03.03.2020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sz w:val="20"/>
              </w:rPr>
              <w:t>10.00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</w:rPr>
              <w:t>TEBLİĞ EDEN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ADI SOYADI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GÖREVİ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İMZA</w:t>
            </w:r>
          </w:p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Erkan SARI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Okul Müdürü</w:t>
            </w:r>
          </w:p>
        </w:tc>
        <w:tc>
          <w:tcPr>
            <w:tcW w:type="dxa" w:w="3784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  <w:sz w:val="24"/>
              </w:rPr>
              <w:t>TEBELLÜĞ EDEN</w:t>
            </w:r>
          </w:p>
        </w:tc>
      </w:tr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  <w:sz w:val="20"/>
              </w:rPr>
              <w:t>TARİH SAYI VE KONUSU BELİRTİLEN</w:t>
              <w:br/>
              <w:br/>
              <w:t>YAZIYI OKUDUM VE BİLGİ EDİNDİM.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ADI SOYADI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GÖREVİ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İMZA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2"/>
              </w:rPr>
              <w:t>Ali CAN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0"/>
              </w:rPr>
              <w:t>Müdür Yardımcısı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2"/>
              </w:rPr>
              <w:t>Reyhan BAL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0"/>
              </w:rPr>
              <w:t>Müdür Yardımcısı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2"/>
              </w:rPr>
              <w:t>Ahmet ÇALIŞKAN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Ali ÇALIŞKAN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Ayşe AY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Berrin YILDIZ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ingilizce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Ceren UYGUN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Ceyda OK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9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Gökhan ASLAN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10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Mehmet ŞAN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11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Nazan KALE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12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Selcan SARI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Rehber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13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Serkan SARI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İngilizce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14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Tahir GÜL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15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Veli AS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16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Yeliz SAĞ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3784"/>
          </w:tcPr>
          <w:p>
            <w:r>
              <w:t>Zeki TOK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Rehber Öğretmeni</w:t>
            </w:r>
          </w:p>
        </w:tc>
        <w:tc>
          <w:tcPr>
            <w:tcW w:type="dxa" w:w="3784"/>
          </w:tcPr>
          <w:p/>
        </w:tc>
      </w:tr>
    </w:tbl>
    <w:sectPr w:rsidR="00FC693F" w:rsidRPr="0006063C" w:rsidSect="00034616">
      <w:pgSz w:w="16838" w:h="11906" w:orient="landscape"/>
      <w:pgMar w:top="567" w:right="850" w:bottom="567" w:left="85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